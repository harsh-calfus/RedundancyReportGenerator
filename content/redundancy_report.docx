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Redundancy Report</w:t>
      </w:r>
    </w:p>
    <w:p>
      <w:r>
        <w:t>Address Line 1 in row 3206 is '6451 S 6Th St' and '2380 S 6th St' in rows 8 and 2938.</w:t>
        <w:br/>
        <w:t>Postal Code in row 3206 is '97603-7132' and '97601-4340' in rows 8 and 2938.</w:t>
        <w:br/>
        <w:t>Address Line 1 in row 3365 is '111 S Spring St' and '2380 S 6th St' in rows 8 and 2938.</w:t>
        <w:br/>
        <w:t>Postal Code in row 3365 is '97601-5944' and '97601-4340' in rows 8 and 2938.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